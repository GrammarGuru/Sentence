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testteststt (Key)</w:t>
      </w:r>
    </w:p>
    <w:p>
      <w:r>
        <w:rPr>
          <w:rFonts w:ascii="Times New Roman" w:hAnsi="Times New Roman"/>
          <w:b/>
          <w:sz w:val="26"/>
        </w:rPr>
        <w:t xml:space="preserve">Label: </w:t>
      </w:r>
      <w:r>
        <w:rPr>
          <w:rFonts w:ascii="Times New Roman" w:hAnsi="Times New Roman"/>
          <w:b w:val="0"/>
          <w:color w:val="3A7CA5"/>
          <w:sz w:val="26"/>
        </w:rPr>
        <w:t>Subject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698F3F"/>
          <w:sz w:val="26"/>
        </w:rPr>
        <w:t>Verb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FFD23F"/>
          <w:sz w:val="26"/>
        </w:rPr>
        <w:t>DO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D34E24"/>
          <w:sz w:val="26"/>
        </w:rPr>
        <w:t>IO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FBACBE"/>
          <w:sz w:val="26"/>
        </w:rPr>
        <w:t>PN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8F3985"/>
          <w:sz w:val="26"/>
        </w:rPr>
        <w:t>PA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000000"/>
          <w:sz w:val="26"/>
        </w:rPr>
        <w:t>Preposition</w:t>
      </w:r>
    </w:p>
    <w:p>
      <w:r>
        <w:rPr>
          <w:rFonts w:ascii="Times New Roman" w:hAnsi="Times New Roman"/>
          <w:b/>
          <w:sz w:val="26"/>
        </w:rPr>
        <w:t xml:space="preserve">Insert </w:t>
      </w:r>
      <w:r>
        <w:rPr>
          <w:rFonts w:ascii="Times New Roman" w:hAnsi="Times New Roman"/>
          <w:b w:val="0"/>
          <w:sz w:val="26"/>
        </w:rPr>
        <w:t>any needed commas, and circle them</w:t>
      </w:r>
    </w:p>
    <w:p>
      <w:pPr>
        <w:jc w:val="center"/>
      </w:pPr>
    </w:p>
    <w:p>
      <w:pPr>
        <w:pStyle w:val="ListNumber"/>
      </w:pPr>
      <w:r>
        <w:rPr>
          <w:rFonts w:ascii="Times New Roman" w:hAnsi="Times New Roman"/>
          <w:b w:val="0"/>
          <w:color w:val="3A7CA5"/>
          <w:sz w:val="26"/>
        </w:rPr>
        <w:t>I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698F3F"/>
          <w:sz w:val="26"/>
        </w:rPr>
        <w:t>like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FFD23F"/>
          <w:sz w:val="26"/>
        </w:rPr>
        <w:t>cats</w:t>
      </w:r>
      <w:r>
        <w:rPr>
          <w:rFonts w:ascii="Times New Roman" w:hAnsi="Times New Roman"/>
          <w:b w:val="0"/>
          <w:sz w:val="26"/>
        </w:rPr>
        <w:t>.</w:t>
      </w:r>
    </w:p>
    <w:p>
      <w:pPr>
        <w:pStyle w:val="ListNumber"/>
      </w:pPr>
      <w:r>
        <w:rPr>
          <w:rFonts w:ascii="Times New Roman" w:hAnsi="Times New Roman"/>
          <w:b w:val="0"/>
          <w:color w:val="3A7CA5"/>
          <w:sz w:val="26"/>
        </w:rPr>
        <w:t>I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698F3F"/>
          <w:sz w:val="26"/>
        </w:rPr>
        <w:t>like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color w:val="FFD23F"/>
          <w:sz w:val="26"/>
        </w:rPr>
        <w:t>dogs</w:t>
      </w:r>
      <w:r>
        <w:rPr>
          <w:rFonts w:ascii="Times New Roman" w:hAnsi="Times New Roman"/>
          <w:b w:val="0"/>
          <w:sz w:val="26"/>
        </w:rPr>
        <w:t>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780" w:lineRule="exact"/>
      <w:contextualSpacing/>
    </w:pPr>
    <w:rPr>
      <w:b w:val="0"/>
      <w:sz w:val="26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